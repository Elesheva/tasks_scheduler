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Тестовая дисциплина</w:t>
        <w:br/>
        <w:t>Группа ИД23.3</w:t>
        <w:br/>
        <w:t>10.12.2024 - 26.12.2024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Имя студента</w:t>
            </w:r>
          </w:p>
        </w:tc>
        <w:tc>
          <w:tcPr>
            <w:tcW w:type="dxa" w:w="2160"/>
          </w:tcPr>
          <w:p>
            <w:r>
              <w:t>Выполненные задачи с оценками</w:t>
            </w:r>
          </w:p>
        </w:tc>
        <w:tc>
          <w:tcPr>
            <w:tcW w:type="dxa" w:w="2160"/>
          </w:tcPr>
          <w:p>
            <w:r>
              <w:t>Невыполненные задачи</w:t>
            </w:r>
          </w:p>
        </w:tc>
        <w:tc>
          <w:tcPr>
            <w:tcW w:type="dxa" w:w="2160"/>
          </w:tcPr>
          <w:p>
            <w:r>
              <w:t>Средний балл</w:t>
            </w:r>
          </w:p>
        </w:tc>
      </w:tr>
      <w:tr>
        <w:tc>
          <w:tcPr>
            <w:tcW w:type="dxa" w:w="2160"/>
          </w:tcPr>
          <w:p>
            <w:r>
              <w:t>Лиза</w:t>
            </w:r>
          </w:p>
        </w:tc>
        <w:tc>
          <w:tcPr>
            <w:tcW w:type="dxa" w:w="2160"/>
          </w:tcPr>
          <w:p>
            <w:r>
              <w:t>Задача 4: 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5.00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